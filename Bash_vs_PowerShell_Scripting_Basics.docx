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Bash vs PowerShell Scripting Basics with Practical Examples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Bash (Linux)</w:t>
            </w:r>
          </w:p>
        </w:tc>
        <w:tc>
          <w:tcPr>
            <w:tcW w:type="dxa" w:w="2880"/>
          </w:tcPr>
          <w:p>
            <w:r>
              <w:t>PowerShell (Windows)</w:t>
            </w:r>
          </w:p>
        </w:tc>
      </w:tr>
      <w:tr>
        <w:tc>
          <w:tcPr>
            <w:tcW w:type="dxa" w:w="2880"/>
          </w:tcPr>
          <w:p>
            <w:r>
              <w:t>1. Shebang / Header</w:t>
            </w:r>
          </w:p>
        </w:tc>
        <w:tc>
          <w:tcPr>
            <w:tcW w:type="dxa" w:w="2880"/>
          </w:tcPr>
          <w:p>
            <w:r>
              <w:t>#!/bin/bash</w:t>
              <w:br/>
              <w:t>Used at the top of a script file</w:t>
            </w:r>
          </w:p>
        </w:tc>
        <w:tc>
          <w:tcPr>
            <w:tcW w:type="dxa" w:w="2880"/>
          </w:tcPr>
          <w:p>
            <w:r>
              <w:t>No need, just `.ps1` extension (e.g., `script.ps1`)</w:t>
            </w:r>
          </w:p>
        </w:tc>
      </w:tr>
      <w:tr>
        <w:tc>
          <w:tcPr>
            <w:tcW w:type="dxa" w:w="2880"/>
          </w:tcPr>
          <w:p>
            <w:r>
              <w:t>2. Print Output</w:t>
            </w:r>
          </w:p>
        </w:tc>
        <w:tc>
          <w:tcPr>
            <w:tcW w:type="dxa" w:w="2880"/>
          </w:tcPr>
          <w:p>
            <w:r>
              <w:t>echo "Hello"</w:t>
            </w:r>
          </w:p>
        </w:tc>
        <w:tc>
          <w:tcPr>
            <w:tcW w:type="dxa" w:w="2880"/>
          </w:tcPr>
          <w:p>
            <w:r>
              <w:t>Write-Host "Hello"</w:t>
              <w:br/>
              <w:t>Write-Output "Hello"</w:t>
            </w:r>
          </w:p>
        </w:tc>
      </w:tr>
      <w:tr>
        <w:tc>
          <w:tcPr>
            <w:tcW w:type="dxa" w:w="2880"/>
          </w:tcPr>
          <w:p>
            <w:r>
              <w:t>3. Variables</w:t>
            </w:r>
          </w:p>
        </w:tc>
        <w:tc>
          <w:tcPr>
            <w:tcW w:type="dxa" w:w="2880"/>
          </w:tcPr>
          <w:p>
            <w:r>
              <w:t>name="Raj"</w:t>
              <w:br/>
              <w:t>echo $name</w:t>
            </w:r>
          </w:p>
        </w:tc>
        <w:tc>
          <w:tcPr>
            <w:tcW w:type="dxa" w:w="2880"/>
          </w:tcPr>
          <w:p>
            <w:r>
              <w:t>$name = "Raj"</w:t>
              <w:br/>
              <w:t>Write-Host $name</w:t>
            </w:r>
          </w:p>
        </w:tc>
      </w:tr>
      <w:tr>
        <w:tc>
          <w:tcPr>
            <w:tcW w:type="dxa" w:w="2880"/>
          </w:tcPr>
          <w:p>
            <w:r>
              <w:t>4. User Input</w:t>
            </w:r>
          </w:p>
        </w:tc>
        <w:tc>
          <w:tcPr>
            <w:tcW w:type="dxa" w:w="2880"/>
          </w:tcPr>
          <w:p>
            <w:r>
              <w:t>read -p "Enter your name: " name</w:t>
            </w:r>
          </w:p>
        </w:tc>
        <w:tc>
          <w:tcPr>
            <w:tcW w:type="dxa" w:w="2880"/>
          </w:tcPr>
          <w:p>
            <w:r>
              <w:t>$name = Read-Host "Enter your name"</w:t>
            </w:r>
          </w:p>
        </w:tc>
      </w:tr>
      <w:tr>
        <w:tc>
          <w:tcPr>
            <w:tcW w:type="dxa" w:w="2880"/>
          </w:tcPr>
          <w:p>
            <w:r>
              <w:t>5. Script Arguments</w:t>
            </w:r>
          </w:p>
        </w:tc>
        <w:tc>
          <w:tcPr>
            <w:tcW w:type="dxa" w:w="2880"/>
          </w:tcPr>
          <w:p>
            <w:r>
              <w:t>echo $1 → 1st arg is $1, all args $@</w:t>
            </w:r>
          </w:p>
        </w:tc>
        <w:tc>
          <w:tcPr>
            <w:tcW w:type="dxa" w:w="2880"/>
          </w:tcPr>
          <w:p>
            <w:r>
              <w:t>param($name) or use $args[0]</w:t>
            </w:r>
          </w:p>
        </w:tc>
      </w:tr>
      <w:tr>
        <w:tc>
          <w:tcPr>
            <w:tcW w:type="dxa" w:w="2880"/>
          </w:tcPr>
          <w:p>
            <w:r>
              <w:t>6. If Condition</w:t>
            </w:r>
          </w:p>
        </w:tc>
        <w:tc>
          <w:tcPr>
            <w:tcW w:type="dxa" w:w="2880"/>
          </w:tcPr>
          <w:p>
            <w:r>
              <w:t>if [ "$ans" == "fine" ]; then echo "ok"; fi</w:t>
            </w:r>
          </w:p>
        </w:tc>
        <w:tc>
          <w:tcPr>
            <w:tcW w:type="dxa" w:w="2880"/>
          </w:tcPr>
          <w:p>
            <w:r>
              <w:t>if ($ans -ieq "fine") { Write-Host "ok" }</w:t>
            </w:r>
          </w:p>
        </w:tc>
      </w:tr>
      <w:tr>
        <w:tc>
          <w:tcPr>
            <w:tcW w:type="dxa" w:w="2880"/>
          </w:tcPr>
          <w:p>
            <w:r>
              <w:t>7. Case-insensitive check</w:t>
            </w:r>
          </w:p>
        </w:tc>
        <w:tc>
          <w:tcPr>
            <w:tcW w:type="dxa" w:w="2880"/>
          </w:tcPr>
          <w:p>
            <w:r>
              <w:t>if [[ "${ans,,}" == "fine" ]]</w:t>
            </w:r>
          </w:p>
        </w:tc>
        <w:tc>
          <w:tcPr>
            <w:tcW w:type="dxa" w:w="2880"/>
          </w:tcPr>
          <w:p>
            <w:r>
              <w:t>if ($ans -ieq "fine")</w:t>
            </w:r>
          </w:p>
        </w:tc>
      </w:tr>
      <w:tr>
        <w:tc>
          <w:tcPr>
            <w:tcW w:type="dxa" w:w="2880"/>
          </w:tcPr>
          <w:p>
            <w:r>
              <w:t>8. For Loop</w:t>
            </w:r>
          </w:p>
        </w:tc>
        <w:tc>
          <w:tcPr>
            <w:tcW w:type="dxa" w:w="2880"/>
          </w:tcPr>
          <w:p>
            <w:r>
              <w:t>for file in *; do echo $file; done</w:t>
            </w:r>
          </w:p>
        </w:tc>
        <w:tc>
          <w:tcPr>
            <w:tcW w:type="dxa" w:w="2880"/>
          </w:tcPr>
          <w:p>
            <w:r>
              <w:t>foreach ($file in Get-ChildItem) { Write-Host $file.Name }</w:t>
            </w:r>
          </w:p>
        </w:tc>
      </w:tr>
      <w:tr>
        <w:tc>
          <w:tcPr>
            <w:tcW w:type="dxa" w:w="2880"/>
          </w:tcPr>
          <w:p>
            <w:r>
              <w:t>9. While Loop</w:t>
            </w:r>
          </w:p>
        </w:tc>
        <w:tc>
          <w:tcPr>
            <w:tcW w:type="dxa" w:w="2880"/>
          </w:tcPr>
          <w:p>
            <w:r>
              <w:t>i=1; while [ $i -le 5 ]; do echo $i; ((i++)); done</w:t>
            </w:r>
          </w:p>
        </w:tc>
        <w:tc>
          <w:tcPr>
            <w:tcW w:type="dxa" w:w="2880"/>
          </w:tcPr>
          <w:p>
            <w:r>
              <w:t>$i = 1; while ($i -le 5) { Write-Host $i; $i++ }</w:t>
            </w:r>
          </w:p>
        </w:tc>
      </w:tr>
      <w:tr>
        <w:tc>
          <w:tcPr>
            <w:tcW w:type="dxa" w:w="2880"/>
          </w:tcPr>
          <w:p>
            <w:r>
              <w:t>10. Functions</w:t>
            </w:r>
          </w:p>
        </w:tc>
        <w:tc>
          <w:tcPr>
            <w:tcW w:type="dxa" w:w="2880"/>
          </w:tcPr>
          <w:p>
            <w:r>
              <w:t>function greet() { echo "Hi $1"; } greet Raj</w:t>
            </w:r>
          </w:p>
        </w:tc>
        <w:tc>
          <w:tcPr>
            <w:tcW w:type="dxa" w:w="2880"/>
          </w:tcPr>
          <w:p>
            <w:r>
              <w:t>function Greet { param($name); Write-Host "Hi $name" } Greet -name "Raj"</w:t>
            </w:r>
          </w:p>
        </w:tc>
      </w:tr>
      <w:tr>
        <w:tc>
          <w:tcPr>
            <w:tcW w:type="dxa" w:w="2880"/>
          </w:tcPr>
          <w:p>
            <w:r>
              <w:t>11. Script Execution</w:t>
            </w:r>
          </w:p>
        </w:tc>
        <w:tc>
          <w:tcPr>
            <w:tcW w:type="dxa" w:w="2880"/>
          </w:tcPr>
          <w:p>
            <w:r>
              <w:t>chmod +x script.sh</w:t>
              <w:br/>
              <w:t>./script.sh</w:t>
            </w:r>
          </w:p>
        </w:tc>
        <w:tc>
          <w:tcPr>
            <w:tcW w:type="dxa" w:w="2880"/>
          </w:tcPr>
          <w:p>
            <w:r>
              <w:t>./script.ps1 (in PowerShell terminal)</w:t>
            </w:r>
          </w:p>
        </w:tc>
      </w:tr>
    </w:tbl>
    <w:p>
      <w:r>
        <w:br/>
        <w:t>Practical Examples</w:t>
      </w:r>
    </w:p>
    <w:p>
      <w:pPr>
        <w:pStyle w:val="Heading2"/>
      </w:pPr>
      <w:r>
        <w:t>🔹 Bash (Linux)</w:t>
      </w:r>
    </w:p>
    <w:p>
      <w:pPr>
        <w:pStyle w:val="ListBullet"/>
      </w:pPr>
      <w:r>
        <w:t>1. Print User Input</w:t>
      </w:r>
    </w:p>
    <w:p>
      <w:pPr>
        <w:pStyle w:val="IntenseQuote"/>
      </w:pPr>
      <w:r>
        <w:t>#!/bin/bash</w:t>
        <w:br/>
        <w:t>read -p "Enter your name: " name</w:t>
        <w:br/>
        <w:t>echo "Hi $name"</w:t>
      </w:r>
    </w:p>
    <w:p>
      <w:pPr>
        <w:pStyle w:val="ListBullet"/>
      </w:pPr>
      <w:r>
        <w:t>2. Loop through files</w:t>
      </w:r>
    </w:p>
    <w:p>
      <w:pPr>
        <w:pStyle w:val="IntenseQuote"/>
      </w:pPr>
      <w:r>
        <w:t>#!/bin/bash</w:t>
        <w:br/>
        <w:t>for file in *; do</w:t>
        <w:br/>
        <w:t xml:space="preserve">  echo "File: $file"</w:t>
        <w:br/>
        <w:t>done</w:t>
      </w:r>
    </w:p>
    <w:p>
      <w:pPr>
        <w:pStyle w:val="ListBullet"/>
      </w:pPr>
      <w:r>
        <w:t>3. Conditional check</w:t>
      </w:r>
    </w:p>
    <w:p>
      <w:pPr>
        <w:pStyle w:val="IntenseQuote"/>
      </w:pPr>
      <w:r>
        <w:t>#!/bin/bash</w:t>
        <w:br/>
        <w:t>read -p "How are you? " ans</w:t>
        <w:br/>
        <w:t>if [[ "${ans,,}" == "fine" ]]; then</w:t>
        <w:br/>
        <w:t xml:space="preserve">  echo "Great!"</w:t>
        <w:br/>
        <w:t>else</w:t>
        <w:br/>
        <w:t xml:space="preserve">  echo "Take care!"</w:t>
        <w:br/>
        <w:t>fi</w:t>
      </w:r>
    </w:p>
    <w:p>
      <w:pPr>
        <w:pStyle w:val="ListBullet"/>
      </w:pPr>
      <w:r>
        <w:t>4. Function with argument</w:t>
      </w:r>
    </w:p>
    <w:p>
      <w:pPr>
        <w:pStyle w:val="IntenseQuote"/>
      </w:pPr>
      <w:r>
        <w:t>#!/bin/bash</w:t>
        <w:br/>
        <w:t>greet() {</w:t>
        <w:br/>
        <w:t xml:space="preserve">  echo "Hi $1"</w:t>
        <w:br/>
        <w:t>}</w:t>
        <w:br/>
        <w:t>greet Raj</w:t>
      </w:r>
    </w:p>
    <w:p>
      <w:pPr>
        <w:pStyle w:val="Heading2"/>
      </w:pPr>
      <w:r>
        <w:t>🔹 PowerShell (Windows)</w:t>
      </w:r>
    </w:p>
    <w:p>
      <w:pPr>
        <w:pStyle w:val="ListBullet"/>
      </w:pPr>
      <w:r>
        <w:t>1. Print User Input</w:t>
      </w:r>
    </w:p>
    <w:p>
      <w:pPr>
        <w:pStyle w:val="IntenseQuote"/>
      </w:pPr>
      <w:r>
        <w:t>$name = Read-Host "Enter your name"</w:t>
        <w:br/>
        <w:t>Write-Host "Hi $name"</w:t>
      </w:r>
    </w:p>
    <w:p>
      <w:pPr>
        <w:pStyle w:val="ListBullet"/>
      </w:pPr>
      <w:r>
        <w:t>2. Loop through files</w:t>
      </w:r>
    </w:p>
    <w:p>
      <w:pPr>
        <w:pStyle w:val="IntenseQuote"/>
      </w:pPr>
      <w:r>
        <w:t>foreach ($file in Get-ChildItem) {</w:t>
        <w:br/>
        <w:t xml:space="preserve">  Write-Host "File: $($file.Name)"</w:t>
        <w:br/>
        <w:t>}</w:t>
      </w:r>
    </w:p>
    <w:p>
      <w:pPr>
        <w:pStyle w:val="ListBullet"/>
      </w:pPr>
      <w:r>
        <w:t>3. Conditional check</w:t>
      </w:r>
    </w:p>
    <w:p>
      <w:pPr>
        <w:pStyle w:val="IntenseQuote"/>
      </w:pPr>
      <w:r>
        <w:t>$ans = Read-Host "How are you?"</w:t>
        <w:br/>
        <w:t>if ($ans -ieq "fine") {</w:t>
        <w:br/>
        <w:t xml:space="preserve">  Write-Host "Great!"</w:t>
        <w:br/>
        <w:t>} else {</w:t>
        <w:br/>
        <w:t xml:space="preserve">  Write-Host "Take care!"</w:t>
        <w:br/>
        <w:t>}</w:t>
      </w:r>
    </w:p>
    <w:p>
      <w:pPr>
        <w:pStyle w:val="ListBullet"/>
      </w:pPr>
      <w:r>
        <w:t>4. Function with argument</w:t>
      </w:r>
    </w:p>
    <w:p>
      <w:pPr>
        <w:pStyle w:val="IntenseQuote"/>
      </w:pPr>
      <w:r>
        <w:t>function Greet {</w:t>
        <w:br/>
        <w:t xml:space="preserve">  param($name)</w:t>
        <w:br/>
        <w:t xml:space="preserve">  Write-Host "Hi $name"</w:t>
        <w:br/>
        <w:t>}</w:t>
        <w:br/>
        <w:t>Greet -name "Raj"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