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E1B84">
      <w:pPr>
        <w:pStyle w:val="2"/>
      </w:pPr>
      <w:r>
        <w:t>Complete Linux vs PowerShell Command Reference (DevOps Edition)</w:t>
      </w:r>
    </w:p>
    <w:p w14:paraId="47AF1E34">
      <w:r>
        <w:t>This document combines basic and advanced Linux commands with their PowerShell equivalents for cross-platform DevOps use.</w:t>
      </w:r>
    </w:p>
    <w:p w14:paraId="3F433DAC">
      <w:pPr>
        <w:pStyle w:val="3"/>
      </w:pPr>
      <w:r>
        <w:t>📘 Basic Linux vs PowerShell Commands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392"/>
        <w:gridCol w:w="4057"/>
      </w:tblGrid>
      <w:tr w14:paraId="74B3B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5997EE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7B170ADC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218FCA0E">
            <w:pPr>
              <w:spacing w:after="0" w:line="240" w:lineRule="auto"/>
            </w:pPr>
            <w:r>
              <w:t>PowerShell Command</w:t>
            </w:r>
          </w:p>
        </w:tc>
      </w:tr>
      <w:tr w14:paraId="63A38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455BF45">
            <w:pPr>
              <w:spacing w:after="0" w:line="240" w:lineRule="auto"/>
            </w:pPr>
            <w:r>
              <w:t>Current directory</w:t>
            </w:r>
          </w:p>
        </w:tc>
        <w:tc>
          <w:tcPr>
            <w:tcW w:w="2880" w:type="dxa"/>
          </w:tcPr>
          <w:p w14:paraId="0C27933F">
            <w:pPr>
              <w:spacing w:after="0" w:line="240" w:lineRule="auto"/>
            </w:pPr>
            <w:r>
              <w:t>pwd</w:t>
            </w:r>
          </w:p>
        </w:tc>
        <w:tc>
          <w:tcPr>
            <w:tcW w:w="2880" w:type="dxa"/>
          </w:tcPr>
          <w:p w14:paraId="5200BF69">
            <w:pPr>
              <w:spacing w:after="0" w:line="240" w:lineRule="auto"/>
            </w:pPr>
            <w:r>
              <w:t>Get-Location</w:t>
            </w:r>
          </w:p>
        </w:tc>
      </w:tr>
      <w:tr w14:paraId="1C2C4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322A46">
            <w:pPr>
              <w:spacing w:after="0" w:line="240" w:lineRule="auto"/>
            </w:pPr>
            <w:r>
              <w:t>List files</w:t>
            </w:r>
          </w:p>
        </w:tc>
        <w:tc>
          <w:tcPr>
            <w:tcW w:w="2880" w:type="dxa"/>
          </w:tcPr>
          <w:p w14:paraId="49B40872">
            <w:pPr>
              <w:spacing w:after="0" w:line="240" w:lineRule="auto"/>
            </w:pPr>
            <w:r>
              <w:t>ls</w:t>
            </w:r>
          </w:p>
        </w:tc>
        <w:tc>
          <w:tcPr>
            <w:tcW w:w="2880" w:type="dxa"/>
          </w:tcPr>
          <w:p w14:paraId="0E7AFC60">
            <w:pPr>
              <w:spacing w:after="0" w:line="240" w:lineRule="auto"/>
            </w:pPr>
            <w:r>
              <w:t>Get-ChildItem</w:t>
            </w:r>
          </w:p>
        </w:tc>
      </w:tr>
      <w:tr w14:paraId="3BB82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F06039">
            <w:pPr>
              <w:spacing w:after="0" w:line="240" w:lineRule="auto"/>
            </w:pPr>
            <w:r>
              <w:t>Change directory</w:t>
            </w:r>
          </w:p>
        </w:tc>
        <w:tc>
          <w:tcPr>
            <w:tcW w:w="2880" w:type="dxa"/>
          </w:tcPr>
          <w:p w14:paraId="18752EE9">
            <w:pPr>
              <w:spacing w:after="0" w:line="240" w:lineRule="auto"/>
            </w:pPr>
            <w:r>
              <w:t>cd /path</w:t>
            </w:r>
          </w:p>
        </w:tc>
        <w:tc>
          <w:tcPr>
            <w:tcW w:w="2880" w:type="dxa"/>
          </w:tcPr>
          <w:p w14:paraId="4CDC6DA4">
            <w:pPr>
              <w:spacing w:after="0" w:line="240" w:lineRule="auto"/>
            </w:pPr>
            <w:r>
              <w:t>Set-Location path</w:t>
            </w:r>
          </w:p>
        </w:tc>
      </w:tr>
      <w:tr w14:paraId="7C895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9EF8F02">
            <w:pPr>
              <w:spacing w:after="0" w:line="240" w:lineRule="auto"/>
            </w:pPr>
            <w:r>
              <w:t>Create file</w:t>
            </w:r>
          </w:p>
        </w:tc>
        <w:tc>
          <w:tcPr>
            <w:tcW w:w="2880" w:type="dxa"/>
          </w:tcPr>
          <w:p w14:paraId="65F424A9">
            <w:pPr>
              <w:spacing w:after="0" w:line="240" w:lineRule="auto"/>
            </w:pPr>
            <w:r>
              <w:t>touch file.txt</w:t>
            </w:r>
          </w:p>
        </w:tc>
        <w:tc>
          <w:tcPr>
            <w:tcW w:w="2880" w:type="dxa"/>
          </w:tcPr>
          <w:p w14:paraId="027D9D92">
            <w:pPr>
              <w:spacing w:after="0" w:line="240" w:lineRule="auto"/>
            </w:pPr>
            <w:r>
              <w:t>New-Item file.txt</w:t>
            </w:r>
          </w:p>
        </w:tc>
      </w:tr>
      <w:tr w14:paraId="463AD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E01AD13">
            <w:pPr>
              <w:spacing w:after="0" w:line="240" w:lineRule="auto"/>
            </w:pPr>
            <w:r>
              <w:t>Create directory</w:t>
            </w:r>
          </w:p>
        </w:tc>
        <w:tc>
          <w:tcPr>
            <w:tcW w:w="2880" w:type="dxa"/>
          </w:tcPr>
          <w:p w14:paraId="5898D462">
            <w:pPr>
              <w:spacing w:after="0" w:line="240" w:lineRule="auto"/>
            </w:pPr>
            <w:r>
              <w:t>mkdir dir</w:t>
            </w:r>
          </w:p>
        </w:tc>
        <w:tc>
          <w:tcPr>
            <w:tcW w:w="2880" w:type="dxa"/>
          </w:tcPr>
          <w:p w14:paraId="1881B60D">
            <w:pPr>
              <w:spacing w:after="0" w:line="240" w:lineRule="auto"/>
            </w:pPr>
            <w:r>
              <w:t>New-Item -ItemType Directory -Name dir</w:t>
            </w:r>
          </w:p>
        </w:tc>
      </w:tr>
      <w:tr w14:paraId="536DF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580902">
            <w:pPr>
              <w:spacing w:after="0" w:line="240" w:lineRule="auto"/>
            </w:pPr>
            <w:r>
              <w:t>Remove file</w:t>
            </w:r>
          </w:p>
        </w:tc>
        <w:tc>
          <w:tcPr>
            <w:tcW w:w="2880" w:type="dxa"/>
          </w:tcPr>
          <w:p w14:paraId="4579119F">
            <w:pPr>
              <w:spacing w:after="0" w:line="240" w:lineRule="auto"/>
            </w:pPr>
            <w:r>
              <w:t>rm file.txt</w:t>
            </w:r>
          </w:p>
        </w:tc>
        <w:tc>
          <w:tcPr>
            <w:tcW w:w="2880" w:type="dxa"/>
          </w:tcPr>
          <w:p w14:paraId="21ACD1EB">
            <w:pPr>
              <w:spacing w:after="0" w:line="240" w:lineRule="auto"/>
            </w:pPr>
            <w:r>
              <w:t>Remove-Item file.txt</w:t>
            </w:r>
          </w:p>
        </w:tc>
      </w:tr>
      <w:tr w14:paraId="720D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8992C1">
            <w:pPr>
              <w:spacing w:after="0" w:line="240" w:lineRule="auto"/>
            </w:pPr>
            <w:r>
              <w:t>Copy file</w:t>
            </w:r>
          </w:p>
        </w:tc>
        <w:tc>
          <w:tcPr>
            <w:tcW w:w="2880" w:type="dxa"/>
          </w:tcPr>
          <w:p w14:paraId="28CCB61D">
            <w:pPr>
              <w:spacing w:after="0" w:line="240" w:lineRule="auto"/>
            </w:pPr>
            <w:r>
              <w:t>cp src dest</w:t>
            </w:r>
          </w:p>
        </w:tc>
        <w:tc>
          <w:tcPr>
            <w:tcW w:w="2880" w:type="dxa"/>
          </w:tcPr>
          <w:p w14:paraId="52C94316">
            <w:pPr>
              <w:spacing w:after="0" w:line="240" w:lineRule="auto"/>
            </w:pPr>
            <w:r>
              <w:t>Copy-Item src dest</w:t>
            </w:r>
          </w:p>
        </w:tc>
      </w:tr>
      <w:tr w14:paraId="6F4A3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6EE80F">
            <w:pPr>
              <w:spacing w:after="0" w:line="240" w:lineRule="auto"/>
            </w:pPr>
            <w:r>
              <w:t>Move file</w:t>
            </w:r>
          </w:p>
        </w:tc>
        <w:tc>
          <w:tcPr>
            <w:tcW w:w="2880" w:type="dxa"/>
          </w:tcPr>
          <w:p w14:paraId="146B90D6">
            <w:pPr>
              <w:spacing w:after="0" w:line="240" w:lineRule="auto"/>
            </w:pPr>
            <w:r>
              <w:t>mv src dest</w:t>
            </w:r>
          </w:p>
        </w:tc>
        <w:tc>
          <w:tcPr>
            <w:tcW w:w="2880" w:type="dxa"/>
          </w:tcPr>
          <w:p w14:paraId="4F539EFC">
            <w:pPr>
              <w:spacing w:after="0" w:line="240" w:lineRule="auto"/>
            </w:pPr>
            <w:r>
              <w:t>Move-Item src dest</w:t>
            </w:r>
          </w:p>
        </w:tc>
      </w:tr>
      <w:tr w14:paraId="2E0D9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B01513">
            <w:pPr>
              <w:spacing w:after="0" w:line="240" w:lineRule="auto"/>
            </w:pPr>
            <w:r>
              <w:t>List processes</w:t>
            </w:r>
          </w:p>
        </w:tc>
        <w:tc>
          <w:tcPr>
            <w:tcW w:w="2880" w:type="dxa"/>
          </w:tcPr>
          <w:p w14:paraId="19C74764">
            <w:pPr>
              <w:spacing w:after="0" w:line="240" w:lineRule="auto"/>
            </w:pPr>
            <w:r>
              <w:t>ps aux</w:t>
            </w:r>
          </w:p>
        </w:tc>
        <w:tc>
          <w:tcPr>
            <w:tcW w:w="2880" w:type="dxa"/>
          </w:tcPr>
          <w:p w14:paraId="5B370D7D">
            <w:pPr>
              <w:spacing w:after="0" w:line="240" w:lineRule="auto"/>
            </w:pPr>
            <w:r>
              <w:t>Get-Process</w:t>
            </w:r>
          </w:p>
        </w:tc>
      </w:tr>
      <w:tr w14:paraId="33A7F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5E3C95">
            <w:pPr>
              <w:spacing w:after="0" w:line="240" w:lineRule="auto"/>
            </w:pPr>
            <w:r>
              <w:t>Kill process by PID</w:t>
            </w:r>
          </w:p>
        </w:tc>
        <w:tc>
          <w:tcPr>
            <w:tcW w:w="2880" w:type="dxa"/>
          </w:tcPr>
          <w:p w14:paraId="5BD318FF">
            <w:pPr>
              <w:spacing w:after="0" w:line="240" w:lineRule="auto"/>
            </w:pPr>
            <w:r>
              <w:t>kill &lt;pid&gt;</w:t>
            </w:r>
          </w:p>
        </w:tc>
        <w:tc>
          <w:tcPr>
            <w:tcW w:w="2880" w:type="dxa"/>
          </w:tcPr>
          <w:p w14:paraId="776D167D">
            <w:pPr>
              <w:spacing w:after="0" w:line="240" w:lineRule="auto"/>
            </w:pPr>
            <w:r>
              <w:t>Stop-Process -Id &lt;pid&gt;</w:t>
            </w:r>
          </w:p>
        </w:tc>
      </w:tr>
      <w:tr w14:paraId="6BC6F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59A828">
            <w:pPr>
              <w:spacing w:after="0" w:line="240" w:lineRule="auto"/>
            </w:pPr>
            <w:r>
              <w:t>Kill process by name</w:t>
            </w:r>
          </w:p>
        </w:tc>
        <w:tc>
          <w:tcPr>
            <w:tcW w:w="2880" w:type="dxa"/>
          </w:tcPr>
          <w:p w14:paraId="2D0E4DB9">
            <w:pPr>
              <w:spacing w:after="0" w:line="240" w:lineRule="auto"/>
            </w:pPr>
            <w:r>
              <w:t>pkill nginx</w:t>
            </w:r>
          </w:p>
        </w:tc>
        <w:tc>
          <w:tcPr>
            <w:tcW w:w="2880" w:type="dxa"/>
          </w:tcPr>
          <w:p w14:paraId="352DD72C">
            <w:pPr>
              <w:spacing w:after="0" w:line="240" w:lineRule="auto"/>
            </w:pPr>
            <w:r>
              <w:t>Stop-Process -Name nginx</w:t>
            </w:r>
          </w:p>
        </w:tc>
      </w:tr>
      <w:tr w14:paraId="236AC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BEFDC4">
            <w:pPr>
              <w:spacing w:after="0" w:line="240" w:lineRule="auto"/>
            </w:pPr>
            <w:r>
              <w:t>Check open ports</w:t>
            </w:r>
          </w:p>
        </w:tc>
        <w:tc>
          <w:tcPr>
            <w:tcW w:w="2880" w:type="dxa"/>
          </w:tcPr>
          <w:p w14:paraId="6AFEE01F">
            <w:pPr>
              <w:spacing w:after="0" w:line="240" w:lineRule="auto"/>
            </w:pPr>
            <w:r>
              <w:t>netstat -tuln</w:t>
            </w:r>
          </w:p>
        </w:tc>
        <w:tc>
          <w:tcPr>
            <w:tcW w:w="2880" w:type="dxa"/>
          </w:tcPr>
          <w:p w14:paraId="6090E783">
            <w:pPr>
              <w:spacing w:after="0" w:line="240" w:lineRule="auto"/>
            </w:pPr>
            <w:r>
              <w:t>Get-NetTCPConnection</w:t>
            </w:r>
          </w:p>
        </w:tc>
      </w:tr>
      <w:tr w14:paraId="0380C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B0E39D">
            <w:pPr>
              <w:spacing w:after="0" w:line="240" w:lineRule="auto"/>
            </w:pPr>
            <w:r>
              <w:t>Ping a host</w:t>
            </w:r>
          </w:p>
        </w:tc>
        <w:tc>
          <w:tcPr>
            <w:tcW w:w="2880" w:type="dxa"/>
          </w:tcPr>
          <w:p w14:paraId="07D633C7">
            <w:pPr>
              <w:spacing w:after="0" w:line="240" w:lineRule="auto"/>
            </w:pPr>
            <w:r>
              <w:t>ping google.com</w:t>
            </w:r>
          </w:p>
        </w:tc>
        <w:tc>
          <w:tcPr>
            <w:tcW w:w="2880" w:type="dxa"/>
          </w:tcPr>
          <w:p w14:paraId="37D5FFD3">
            <w:pPr>
              <w:spacing w:after="0" w:line="240" w:lineRule="auto"/>
            </w:pPr>
            <w:r>
              <w:t>Test-Connection google.com</w:t>
            </w:r>
          </w:p>
        </w:tc>
      </w:tr>
      <w:tr w14:paraId="43749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4CEFE6">
            <w:pPr>
              <w:spacing w:after="0" w:line="240" w:lineRule="auto"/>
            </w:pPr>
            <w:r>
              <w:t>Test port connectivity</w:t>
            </w:r>
          </w:p>
        </w:tc>
        <w:tc>
          <w:tcPr>
            <w:tcW w:w="2880" w:type="dxa"/>
          </w:tcPr>
          <w:p w14:paraId="1B0BBB30">
            <w:pPr>
              <w:spacing w:after="0" w:line="240" w:lineRule="auto"/>
            </w:pPr>
            <w:r>
              <w:t>nc -zv host port</w:t>
            </w:r>
          </w:p>
        </w:tc>
        <w:tc>
          <w:tcPr>
            <w:tcW w:w="2880" w:type="dxa"/>
          </w:tcPr>
          <w:p w14:paraId="7C5433B0">
            <w:pPr>
              <w:spacing w:after="0" w:line="240" w:lineRule="auto"/>
            </w:pPr>
            <w:r>
              <w:t>Test-NetConnection -ComputerName host -Port port</w:t>
            </w:r>
          </w:p>
        </w:tc>
      </w:tr>
      <w:tr w14:paraId="1F19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E0771D">
            <w:pPr>
              <w:spacing w:after="0" w:line="240" w:lineRule="auto"/>
            </w:pPr>
            <w:r>
              <w:t>Check IP address</w:t>
            </w:r>
          </w:p>
        </w:tc>
        <w:tc>
          <w:tcPr>
            <w:tcW w:w="2880" w:type="dxa"/>
          </w:tcPr>
          <w:p w14:paraId="6FB777F5">
            <w:pPr>
              <w:spacing w:after="0" w:line="240" w:lineRule="auto"/>
            </w:pPr>
            <w:r>
              <w:t>ip a</w:t>
            </w:r>
          </w:p>
        </w:tc>
        <w:tc>
          <w:tcPr>
            <w:tcW w:w="2880" w:type="dxa"/>
          </w:tcPr>
          <w:p w14:paraId="0B5DF5B2">
            <w:pPr>
              <w:spacing w:after="0" w:line="240" w:lineRule="auto"/>
            </w:pPr>
            <w:r>
              <w:t>Get-NetIPAddress</w:t>
            </w:r>
          </w:p>
        </w:tc>
      </w:tr>
      <w:tr w14:paraId="4CD20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6661BC">
            <w:pPr>
              <w:spacing w:after="0" w:line="240" w:lineRule="auto"/>
            </w:pPr>
            <w:r>
              <w:t>Disk usage summary</w:t>
            </w:r>
          </w:p>
        </w:tc>
        <w:tc>
          <w:tcPr>
            <w:tcW w:w="2880" w:type="dxa"/>
          </w:tcPr>
          <w:p w14:paraId="5022DDC5">
            <w:pPr>
              <w:spacing w:after="0" w:line="240" w:lineRule="auto"/>
            </w:pPr>
            <w:r>
              <w:t>df -h</w:t>
            </w:r>
          </w:p>
        </w:tc>
        <w:tc>
          <w:tcPr>
            <w:tcW w:w="2880" w:type="dxa"/>
          </w:tcPr>
          <w:p w14:paraId="338A992E">
            <w:pPr>
              <w:spacing w:after="0" w:line="240" w:lineRule="auto"/>
            </w:pPr>
            <w:r>
              <w:t>Get-PSDrive</w:t>
            </w:r>
          </w:p>
        </w:tc>
      </w:tr>
      <w:tr w14:paraId="5A388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8FD87AE">
            <w:pPr>
              <w:spacing w:after="0" w:line="240" w:lineRule="auto"/>
            </w:pPr>
            <w:r>
              <w:t>Free memory</w:t>
            </w:r>
          </w:p>
        </w:tc>
        <w:tc>
          <w:tcPr>
            <w:tcW w:w="2880" w:type="dxa"/>
          </w:tcPr>
          <w:p w14:paraId="70497E77">
            <w:pPr>
              <w:spacing w:after="0" w:line="240" w:lineRule="auto"/>
            </w:pPr>
            <w:r>
              <w:t>free -m</w:t>
            </w:r>
          </w:p>
        </w:tc>
        <w:tc>
          <w:tcPr>
            <w:tcW w:w="2880" w:type="dxa"/>
          </w:tcPr>
          <w:p w14:paraId="4F5B81D2">
            <w:pPr>
              <w:spacing w:after="0" w:line="240" w:lineRule="auto"/>
            </w:pPr>
            <w:r>
              <w:t>Get-CimInstance Win32_OperatingSystem | Select FreePhysicalMemory</w:t>
            </w:r>
          </w:p>
        </w:tc>
      </w:tr>
      <w:tr w14:paraId="1D0F4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5DF288">
            <w:pPr>
              <w:spacing w:after="0" w:line="240" w:lineRule="auto"/>
            </w:pPr>
            <w:r>
              <w:t>Add scheduled job</w:t>
            </w:r>
          </w:p>
        </w:tc>
        <w:tc>
          <w:tcPr>
            <w:tcW w:w="2880" w:type="dxa"/>
          </w:tcPr>
          <w:p w14:paraId="48421ACA">
            <w:pPr>
              <w:spacing w:after="0" w:line="240" w:lineRule="auto"/>
            </w:pPr>
            <w:r>
              <w:t>crontab -e</w:t>
            </w:r>
          </w:p>
        </w:tc>
        <w:tc>
          <w:tcPr>
            <w:tcW w:w="2880" w:type="dxa"/>
          </w:tcPr>
          <w:p w14:paraId="2D5B3A11">
            <w:pPr>
              <w:spacing w:after="0" w:line="240" w:lineRule="auto"/>
            </w:pPr>
            <w:r>
              <w:t>Register-ScheduledTask</w:t>
            </w:r>
          </w:p>
        </w:tc>
      </w:tr>
      <w:tr w14:paraId="46124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2D4C56">
            <w:pPr>
              <w:spacing w:after="0" w:line="240" w:lineRule="auto"/>
            </w:pPr>
            <w:r>
              <w:t>List scheduled jobs</w:t>
            </w:r>
          </w:p>
        </w:tc>
        <w:tc>
          <w:tcPr>
            <w:tcW w:w="2880" w:type="dxa"/>
          </w:tcPr>
          <w:p w14:paraId="7EF6C352">
            <w:pPr>
              <w:spacing w:after="0" w:line="240" w:lineRule="auto"/>
            </w:pPr>
            <w:r>
              <w:t>crontab -l</w:t>
            </w:r>
          </w:p>
        </w:tc>
        <w:tc>
          <w:tcPr>
            <w:tcW w:w="2880" w:type="dxa"/>
          </w:tcPr>
          <w:p w14:paraId="0CAD16B7">
            <w:pPr>
              <w:spacing w:after="0" w:line="240" w:lineRule="auto"/>
            </w:pPr>
            <w:r>
              <w:t>Get-ScheduledTask</w:t>
            </w:r>
          </w:p>
        </w:tc>
      </w:tr>
      <w:tr w14:paraId="0694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B36508">
            <w:pPr>
              <w:spacing w:after="0" w:line="240" w:lineRule="auto"/>
            </w:pPr>
            <w:r>
              <w:t>Remove scheduled job</w:t>
            </w:r>
          </w:p>
        </w:tc>
        <w:tc>
          <w:tcPr>
            <w:tcW w:w="2880" w:type="dxa"/>
          </w:tcPr>
          <w:p w14:paraId="6B0AD892">
            <w:pPr>
              <w:spacing w:after="0" w:line="240" w:lineRule="auto"/>
            </w:pPr>
            <w:r>
              <w:t>crontab -r</w:t>
            </w:r>
          </w:p>
        </w:tc>
        <w:tc>
          <w:tcPr>
            <w:tcW w:w="2880" w:type="dxa"/>
          </w:tcPr>
          <w:p w14:paraId="6F72784A">
            <w:pPr>
              <w:spacing w:after="0" w:line="240" w:lineRule="auto"/>
            </w:pPr>
            <w:r>
              <w:t>Unregister-ScheduledTask -TaskName 'MyTask'</w:t>
            </w:r>
          </w:p>
        </w:tc>
      </w:tr>
      <w:tr w14:paraId="1C497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BE6B775">
            <w:pPr>
              <w:spacing w:after="0" w:line="240" w:lineRule="auto"/>
            </w:pPr>
            <w:r>
              <w:t>Uptime</w:t>
            </w:r>
          </w:p>
        </w:tc>
        <w:tc>
          <w:tcPr>
            <w:tcW w:w="2880" w:type="dxa"/>
          </w:tcPr>
          <w:p w14:paraId="1F983079">
            <w:pPr>
              <w:spacing w:after="0" w:line="240" w:lineRule="auto"/>
            </w:pPr>
            <w:r>
              <w:t>uptime</w:t>
            </w:r>
          </w:p>
        </w:tc>
        <w:tc>
          <w:tcPr>
            <w:tcW w:w="2880" w:type="dxa"/>
          </w:tcPr>
          <w:p w14:paraId="3F7BF9C1">
            <w:pPr>
              <w:spacing w:after="0" w:line="240" w:lineRule="auto"/>
            </w:pPr>
            <w:r>
              <w:t>(Get-CimInstance Win32_OperatingSystem).LastBootUpTime</w:t>
            </w:r>
          </w:p>
        </w:tc>
      </w:tr>
      <w:tr w14:paraId="0E8EE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6343049">
            <w:pPr>
              <w:spacing w:after="0" w:line="240" w:lineRule="auto"/>
            </w:pPr>
            <w:r>
              <w:t>OS info</w:t>
            </w:r>
          </w:p>
        </w:tc>
        <w:tc>
          <w:tcPr>
            <w:tcW w:w="2880" w:type="dxa"/>
          </w:tcPr>
          <w:p w14:paraId="4EACB5EA">
            <w:pPr>
              <w:spacing w:after="0" w:line="240" w:lineRule="auto"/>
            </w:pPr>
            <w:r>
              <w:t>uname -a</w:t>
            </w:r>
          </w:p>
        </w:tc>
        <w:tc>
          <w:tcPr>
            <w:tcW w:w="2880" w:type="dxa"/>
          </w:tcPr>
          <w:p w14:paraId="58597633">
            <w:pPr>
              <w:spacing w:after="0" w:line="240" w:lineRule="auto"/>
            </w:pPr>
            <w:r>
              <w:t>Get-ComputerInfo</w:t>
            </w:r>
          </w:p>
        </w:tc>
      </w:tr>
      <w:tr w14:paraId="25850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E9825F">
            <w:pPr>
              <w:spacing w:after="0" w:line="240" w:lineRule="auto"/>
            </w:pPr>
            <w:r>
              <w:t>View file content</w:t>
            </w:r>
          </w:p>
        </w:tc>
        <w:tc>
          <w:tcPr>
            <w:tcW w:w="2880" w:type="dxa"/>
          </w:tcPr>
          <w:p w14:paraId="416C3E70">
            <w:pPr>
              <w:spacing w:after="0" w:line="240" w:lineRule="auto"/>
            </w:pPr>
            <w:r>
              <w:t>cat file.txt</w:t>
            </w:r>
          </w:p>
        </w:tc>
        <w:tc>
          <w:tcPr>
            <w:tcW w:w="2880" w:type="dxa"/>
          </w:tcPr>
          <w:p w14:paraId="1BB8B519">
            <w:pPr>
              <w:spacing w:after="0" w:line="240" w:lineRule="auto"/>
            </w:pPr>
            <w:r>
              <w:t>Get-Content file.txt</w:t>
            </w:r>
          </w:p>
        </w:tc>
      </w:tr>
      <w:tr w14:paraId="0A6EA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6DAEEE">
            <w:pPr>
              <w:spacing w:after="0" w:line="240" w:lineRule="auto"/>
            </w:pPr>
            <w:r>
              <w:t>Search in file</w:t>
            </w:r>
          </w:p>
        </w:tc>
        <w:tc>
          <w:tcPr>
            <w:tcW w:w="2880" w:type="dxa"/>
          </w:tcPr>
          <w:p w14:paraId="7B64784A">
            <w:pPr>
              <w:spacing w:after="0" w:line="240" w:lineRule="auto"/>
            </w:pPr>
            <w:r>
              <w:t>grep 'text' file</w:t>
            </w:r>
          </w:p>
        </w:tc>
        <w:tc>
          <w:tcPr>
            <w:tcW w:w="2880" w:type="dxa"/>
          </w:tcPr>
          <w:p w14:paraId="63E63592">
            <w:pPr>
              <w:spacing w:after="0" w:line="240" w:lineRule="auto"/>
            </w:pPr>
            <w:r>
              <w:t>Select-String -Pattern 'text' -Path file.txt</w:t>
            </w:r>
          </w:p>
        </w:tc>
      </w:tr>
      <w:tr w14:paraId="1D520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83B5DB">
            <w:pPr>
              <w:spacing w:after="0" w:line="240" w:lineRule="auto"/>
            </w:pPr>
            <w:r>
              <w:t>Create zip</w:t>
            </w:r>
          </w:p>
        </w:tc>
        <w:tc>
          <w:tcPr>
            <w:tcW w:w="2880" w:type="dxa"/>
          </w:tcPr>
          <w:p w14:paraId="073E84A4">
            <w:pPr>
              <w:spacing w:after="0" w:line="240" w:lineRule="auto"/>
            </w:pPr>
            <w:r>
              <w:t>zip -r file.zip folder</w:t>
            </w:r>
          </w:p>
        </w:tc>
        <w:tc>
          <w:tcPr>
            <w:tcW w:w="2880" w:type="dxa"/>
          </w:tcPr>
          <w:p w14:paraId="336C509C">
            <w:pPr>
              <w:spacing w:after="0" w:line="240" w:lineRule="auto"/>
            </w:pPr>
            <w:r>
              <w:t>Compress-Archive -Path folder -DestinationPath file.zip</w:t>
            </w:r>
          </w:p>
        </w:tc>
      </w:tr>
      <w:tr w14:paraId="1BDEE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60FFE5">
            <w:pPr>
              <w:spacing w:after="0" w:line="240" w:lineRule="auto"/>
            </w:pPr>
            <w:r>
              <w:t>Extract zip</w:t>
            </w:r>
          </w:p>
        </w:tc>
        <w:tc>
          <w:tcPr>
            <w:tcW w:w="2880" w:type="dxa"/>
          </w:tcPr>
          <w:p w14:paraId="33C21E93">
            <w:pPr>
              <w:spacing w:after="0" w:line="240" w:lineRule="auto"/>
            </w:pPr>
            <w:r>
              <w:t>unzip file.zip</w:t>
            </w:r>
          </w:p>
        </w:tc>
        <w:tc>
          <w:tcPr>
            <w:tcW w:w="2880" w:type="dxa"/>
          </w:tcPr>
          <w:p w14:paraId="0AD922F7">
            <w:pPr>
              <w:spacing w:after="0" w:line="240" w:lineRule="auto"/>
            </w:pPr>
            <w:r>
              <w:t>Expand-Archive -Path file.zip -DestinationPath .</w:t>
            </w:r>
          </w:p>
        </w:tc>
      </w:tr>
    </w:tbl>
    <w:p w14:paraId="58ED8054">
      <w:pPr>
        <w:pStyle w:val="3"/>
      </w:pPr>
      <w:r>
        <w:t>🧑‍💻 User &amp; Permission Management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788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8EF558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5CA59715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7AC329EA">
            <w:pPr>
              <w:spacing w:after="0" w:line="240" w:lineRule="auto"/>
            </w:pPr>
            <w:r>
              <w:t>PowerShell Equivalent</w:t>
            </w:r>
          </w:p>
        </w:tc>
      </w:tr>
      <w:tr w14:paraId="6CBA9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2B76A6">
            <w:pPr>
              <w:spacing w:after="0" w:line="240" w:lineRule="auto"/>
            </w:pPr>
            <w:r>
              <w:t>Add user</w:t>
            </w:r>
          </w:p>
        </w:tc>
        <w:tc>
          <w:tcPr>
            <w:tcW w:w="2880" w:type="dxa"/>
          </w:tcPr>
          <w:p w14:paraId="0C732C44">
            <w:pPr>
              <w:spacing w:after="0" w:line="240" w:lineRule="auto"/>
            </w:pPr>
            <w:r>
              <w:t>sudo adduser raj</w:t>
            </w:r>
          </w:p>
        </w:tc>
        <w:tc>
          <w:tcPr>
            <w:tcW w:w="2880" w:type="dxa"/>
          </w:tcPr>
          <w:p w14:paraId="3156E444">
            <w:pPr>
              <w:spacing w:after="0" w:line="240" w:lineRule="auto"/>
            </w:pPr>
            <w:r>
              <w:t>New-LocalUser -Name 'raj' -NoPassword</w:t>
            </w:r>
          </w:p>
        </w:tc>
      </w:tr>
      <w:tr w14:paraId="474D8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D89F2E">
            <w:pPr>
              <w:spacing w:after="0" w:line="240" w:lineRule="auto"/>
            </w:pPr>
            <w:r>
              <w:t>Delete user</w:t>
            </w:r>
          </w:p>
        </w:tc>
        <w:tc>
          <w:tcPr>
            <w:tcW w:w="2880" w:type="dxa"/>
          </w:tcPr>
          <w:p w14:paraId="20BD5C48">
            <w:pPr>
              <w:spacing w:after="0" w:line="240" w:lineRule="auto"/>
            </w:pPr>
            <w:r>
              <w:t>sudo deluser raj</w:t>
            </w:r>
          </w:p>
        </w:tc>
        <w:tc>
          <w:tcPr>
            <w:tcW w:w="2880" w:type="dxa"/>
          </w:tcPr>
          <w:p w14:paraId="025C0073">
            <w:pPr>
              <w:spacing w:after="0" w:line="240" w:lineRule="auto"/>
            </w:pPr>
            <w:r>
              <w:t>Remove-LocalUser -Name 'raj'</w:t>
            </w:r>
          </w:p>
        </w:tc>
      </w:tr>
      <w:tr w14:paraId="0FA8D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6C316A">
            <w:pPr>
              <w:spacing w:after="0" w:line="240" w:lineRule="auto"/>
            </w:pPr>
            <w:r>
              <w:t>Change ownership</w:t>
            </w:r>
          </w:p>
        </w:tc>
        <w:tc>
          <w:tcPr>
            <w:tcW w:w="2880" w:type="dxa"/>
          </w:tcPr>
          <w:p w14:paraId="38971AAA">
            <w:pPr>
              <w:spacing w:after="0" w:line="240" w:lineRule="auto"/>
            </w:pPr>
            <w:r>
              <w:t>chown user:group file</w:t>
            </w:r>
          </w:p>
        </w:tc>
        <w:tc>
          <w:tcPr>
            <w:tcW w:w="2880" w:type="dxa"/>
          </w:tcPr>
          <w:p w14:paraId="15CCBB9F">
            <w:pPr>
              <w:spacing w:after="0" w:line="240" w:lineRule="auto"/>
            </w:pPr>
            <w:r>
              <w:t>icacls file /setowner 'user'</w:t>
            </w:r>
          </w:p>
        </w:tc>
      </w:tr>
      <w:tr w14:paraId="1C88F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7C17EC">
            <w:pPr>
              <w:spacing w:after="0" w:line="240" w:lineRule="auto"/>
            </w:pPr>
            <w:r>
              <w:t>Change permissions</w:t>
            </w:r>
          </w:p>
        </w:tc>
        <w:tc>
          <w:tcPr>
            <w:tcW w:w="2880" w:type="dxa"/>
          </w:tcPr>
          <w:p w14:paraId="55D6432D">
            <w:pPr>
              <w:spacing w:after="0" w:line="240" w:lineRule="auto"/>
            </w:pPr>
            <w:r>
              <w:t>chmod 755 file.sh</w:t>
            </w:r>
          </w:p>
        </w:tc>
        <w:tc>
          <w:tcPr>
            <w:tcW w:w="2880" w:type="dxa"/>
          </w:tcPr>
          <w:p w14:paraId="33101285">
            <w:pPr>
              <w:spacing w:after="0" w:line="240" w:lineRule="auto"/>
            </w:pPr>
            <w:r>
              <w:t>icacls file.sh /grant Everyone:F</w:t>
            </w:r>
          </w:p>
        </w:tc>
      </w:tr>
    </w:tbl>
    <w:p w14:paraId="50546866">
      <w:pPr>
        <w:pStyle w:val="3"/>
      </w:pPr>
      <w:r>
        <w:t>🖥️ Services &amp; Systemd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FA89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A58B1E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6D23ABFD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72CC7334">
            <w:pPr>
              <w:spacing w:after="0" w:line="240" w:lineRule="auto"/>
            </w:pPr>
            <w:r>
              <w:t>PowerShell Equivalent</w:t>
            </w:r>
          </w:p>
        </w:tc>
      </w:tr>
      <w:tr w14:paraId="670FA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EEF1574">
            <w:pPr>
              <w:spacing w:after="0" w:line="240" w:lineRule="auto"/>
            </w:pPr>
            <w:r>
              <w:t>Start service</w:t>
            </w:r>
          </w:p>
        </w:tc>
        <w:tc>
          <w:tcPr>
            <w:tcW w:w="2880" w:type="dxa"/>
          </w:tcPr>
          <w:p w14:paraId="45EF8651">
            <w:pPr>
              <w:spacing w:after="0" w:line="240" w:lineRule="auto"/>
            </w:pPr>
            <w:r>
              <w:t>sudo systemctl start nginx</w:t>
            </w:r>
          </w:p>
        </w:tc>
        <w:tc>
          <w:tcPr>
            <w:tcW w:w="2880" w:type="dxa"/>
          </w:tcPr>
          <w:p w14:paraId="7D99AB14">
            <w:pPr>
              <w:spacing w:after="0" w:line="240" w:lineRule="auto"/>
            </w:pPr>
            <w:r>
              <w:t>Start-Service -Name 'nginx'</w:t>
            </w:r>
          </w:p>
        </w:tc>
      </w:tr>
      <w:tr w14:paraId="7B1B1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C3DDDA">
            <w:pPr>
              <w:spacing w:after="0" w:line="240" w:lineRule="auto"/>
            </w:pPr>
            <w:r>
              <w:t>Stop service</w:t>
            </w:r>
          </w:p>
        </w:tc>
        <w:tc>
          <w:tcPr>
            <w:tcW w:w="2880" w:type="dxa"/>
          </w:tcPr>
          <w:p w14:paraId="4145FD20">
            <w:pPr>
              <w:spacing w:after="0" w:line="240" w:lineRule="auto"/>
            </w:pPr>
            <w:r>
              <w:t>sudo systemctl stop nginx</w:t>
            </w:r>
          </w:p>
        </w:tc>
        <w:tc>
          <w:tcPr>
            <w:tcW w:w="2880" w:type="dxa"/>
          </w:tcPr>
          <w:p w14:paraId="77460EE1">
            <w:pPr>
              <w:spacing w:after="0" w:line="240" w:lineRule="auto"/>
            </w:pPr>
            <w:r>
              <w:t>Stop-Service -Name 'nginx'</w:t>
            </w:r>
          </w:p>
        </w:tc>
      </w:tr>
      <w:tr w14:paraId="6C78A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A4A4F8">
            <w:pPr>
              <w:spacing w:after="0" w:line="240" w:lineRule="auto"/>
            </w:pPr>
            <w:r>
              <w:t>Enable service</w:t>
            </w:r>
          </w:p>
        </w:tc>
        <w:tc>
          <w:tcPr>
            <w:tcW w:w="2880" w:type="dxa"/>
          </w:tcPr>
          <w:p w14:paraId="31017D1C">
            <w:pPr>
              <w:spacing w:after="0" w:line="240" w:lineRule="auto"/>
            </w:pPr>
            <w:r>
              <w:t>sudo systemctl enable nginx</w:t>
            </w:r>
          </w:p>
        </w:tc>
        <w:tc>
          <w:tcPr>
            <w:tcW w:w="2880" w:type="dxa"/>
          </w:tcPr>
          <w:p w14:paraId="6E95F70E">
            <w:pPr>
              <w:spacing w:after="0" w:line="240" w:lineRule="auto"/>
            </w:pPr>
            <w:r>
              <w:t>Set-Service -Name 'nginx' -StartupType Automatic</w:t>
            </w:r>
          </w:p>
        </w:tc>
      </w:tr>
      <w:tr w14:paraId="633B2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EED1CC">
            <w:pPr>
              <w:spacing w:after="0" w:line="240" w:lineRule="auto"/>
            </w:pPr>
            <w:r>
              <w:t>Service status</w:t>
            </w:r>
          </w:p>
        </w:tc>
        <w:tc>
          <w:tcPr>
            <w:tcW w:w="2880" w:type="dxa"/>
          </w:tcPr>
          <w:p w14:paraId="007C19FF">
            <w:pPr>
              <w:spacing w:after="0" w:line="240" w:lineRule="auto"/>
            </w:pPr>
            <w:r>
              <w:t>systemctl status nginx</w:t>
            </w:r>
          </w:p>
        </w:tc>
        <w:tc>
          <w:tcPr>
            <w:tcW w:w="2880" w:type="dxa"/>
          </w:tcPr>
          <w:p w14:paraId="34DD1AB8">
            <w:pPr>
              <w:spacing w:after="0" w:line="240" w:lineRule="auto"/>
            </w:pPr>
            <w:r>
              <w:t>Get-Service -Name 'nginx'</w:t>
            </w:r>
          </w:p>
        </w:tc>
      </w:tr>
    </w:tbl>
    <w:p w14:paraId="6ED1EF00">
      <w:pPr>
        <w:pStyle w:val="3"/>
      </w:pPr>
      <w:r>
        <w:t>📦 Package Management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3C32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51B026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01BF52CC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137F8F4D">
            <w:pPr>
              <w:spacing w:after="0" w:line="240" w:lineRule="auto"/>
            </w:pPr>
            <w:r>
              <w:t>PowerShell Equivalent</w:t>
            </w:r>
          </w:p>
        </w:tc>
      </w:tr>
      <w:tr w14:paraId="01657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06F56B8">
            <w:pPr>
              <w:spacing w:after="0" w:line="240" w:lineRule="auto"/>
            </w:pPr>
            <w:r>
              <w:t>Install package</w:t>
            </w:r>
          </w:p>
        </w:tc>
        <w:tc>
          <w:tcPr>
            <w:tcW w:w="2880" w:type="dxa"/>
          </w:tcPr>
          <w:p w14:paraId="763E304A">
            <w:pPr>
              <w:spacing w:after="0" w:line="240" w:lineRule="auto"/>
            </w:pPr>
            <w:r>
              <w:t>sudo apt install nginx</w:t>
            </w:r>
          </w:p>
        </w:tc>
        <w:tc>
          <w:tcPr>
            <w:tcW w:w="2880" w:type="dxa"/>
          </w:tcPr>
          <w:p w14:paraId="606B5E44">
            <w:pPr>
              <w:spacing w:after="0" w:line="240" w:lineRule="auto"/>
            </w:pPr>
            <w:r>
              <w:t>winget install nginx or choco install nginx</w:t>
            </w:r>
          </w:p>
        </w:tc>
      </w:tr>
      <w:tr w14:paraId="70A7D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9002170">
            <w:pPr>
              <w:spacing w:after="0" w:line="240" w:lineRule="auto"/>
            </w:pPr>
            <w:r>
              <w:t>Update packages</w:t>
            </w:r>
          </w:p>
        </w:tc>
        <w:tc>
          <w:tcPr>
            <w:tcW w:w="2880" w:type="dxa"/>
          </w:tcPr>
          <w:p w14:paraId="3519FCA9">
            <w:pPr>
              <w:spacing w:after="0" w:line="240" w:lineRule="auto"/>
            </w:pPr>
            <w:r>
              <w:t>sudo apt update &amp;&amp; apt upgrade</w:t>
            </w:r>
          </w:p>
        </w:tc>
        <w:tc>
          <w:tcPr>
            <w:tcW w:w="2880" w:type="dxa"/>
          </w:tcPr>
          <w:p w14:paraId="13CDF3A8">
            <w:pPr>
              <w:spacing w:after="0" w:line="240" w:lineRule="auto"/>
            </w:pPr>
            <w:r>
              <w:t>winget upgrade --all or choco upgrade all</w:t>
            </w:r>
          </w:p>
        </w:tc>
      </w:tr>
      <w:tr w14:paraId="45C4D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351390">
            <w:pPr>
              <w:spacing w:after="0" w:line="240" w:lineRule="auto"/>
            </w:pPr>
            <w:r>
              <w:t>Remove package</w:t>
            </w:r>
          </w:p>
        </w:tc>
        <w:tc>
          <w:tcPr>
            <w:tcW w:w="2880" w:type="dxa"/>
          </w:tcPr>
          <w:p w14:paraId="5AC249F9">
            <w:pPr>
              <w:spacing w:after="0" w:line="240" w:lineRule="auto"/>
            </w:pPr>
            <w:r>
              <w:t>sudo apt remove nginx</w:t>
            </w:r>
          </w:p>
        </w:tc>
        <w:tc>
          <w:tcPr>
            <w:tcW w:w="2880" w:type="dxa"/>
          </w:tcPr>
          <w:p w14:paraId="059A0D7D">
            <w:pPr>
              <w:spacing w:after="0" w:line="240" w:lineRule="auto"/>
            </w:pPr>
            <w:r>
              <w:t>winget uninstall nginx or choco uninstall nginx</w:t>
            </w:r>
          </w:p>
        </w:tc>
      </w:tr>
    </w:tbl>
    <w:p w14:paraId="28D8C699">
      <w:pPr>
        <w:pStyle w:val="3"/>
      </w:pPr>
      <w:r>
        <w:t>🧠 System Monitoring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420"/>
        <w:gridCol w:w="4057"/>
      </w:tblGrid>
      <w:tr w14:paraId="2A737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DA42B1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270C81F7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56AFECDD">
            <w:pPr>
              <w:spacing w:after="0" w:line="240" w:lineRule="auto"/>
            </w:pPr>
            <w:r>
              <w:t>PowerShell Equivalent</w:t>
            </w:r>
          </w:p>
        </w:tc>
      </w:tr>
      <w:tr w14:paraId="4BF6F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B9628A">
            <w:pPr>
              <w:spacing w:after="0" w:line="240" w:lineRule="auto"/>
            </w:pPr>
            <w:r>
              <w:t>System logs</w:t>
            </w:r>
          </w:p>
        </w:tc>
        <w:tc>
          <w:tcPr>
            <w:tcW w:w="2880" w:type="dxa"/>
          </w:tcPr>
          <w:p w14:paraId="11BE7505">
            <w:pPr>
              <w:spacing w:after="0" w:line="240" w:lineRule="auto"/>
            </w:pPr>
            <w:r>
              <w:t>journalctl -xe</w:t>
            </w:r>
          </w:p>
        </w:tc>
        <w:tc>
          <w:tcPr>
            <w:tcW w:w="2880" w:type="dxa"/>
          </w:tcPr>
          <w:p w14:paraId="0726EA8C">
            <w:pPr>
              <w:spacing w:after="0" w:line="240" w:lineRule="auto"/>
            </w:pPr>
            <w:r>
              <w:t>Get-WinEvent -LogName System</w:t>
            </w:r>
          </w:p>
        </w:tc>
      </w:tr>
      <w:tr w14:paraId="65572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916380E">
            <w:pPr>
              <w:spacing w:after="0" w:line="240" w:lineRule="auto"/>
            </w:pPr>
            <w:r>
              <w:t>Memory usage</w:t>
            </w:r>
          </w:p>
        </w:tc>
        <w:tc>
          <w:tcPr>
            <w:tcW w:w="2880" w:type="dxa"/>
          </w:tcPr>
          <w:p w14:paraId="6ECEF3BF">
            <w:pPr>
              <w:spacing w:after="0" w:line="240" w:lineRule="auto"/>
            </w:pPr>
            <w:r>
              <w:t>free -m</w:t>
            </w:r>
          </w:p>
        </w:tc>
        <w:tc>
          <w:tcPr>
            <w:tcW w:w="2880" w:type="dxa"/>
          </w:tcPr>
          <w:p w14:paraId="5044D3AE">
            <w:pPr>
              <w:spacing w:after="0" w:line="240" w:lineRule="auto"/>
            </w:pPr>
            <w:r>
              <w:t>Get-CimInstance Win32_OperatingSystem | Select FreePhysicalMemory, TotalVisibleMemorySize</w:t>
            </w:r>
          </w:p>
        </w:tc>
      </w:tr>
      <w:tr w14:paraId="2A240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C57802">
            <w:pPr>
              <w:spacing w:after="0" w:line="240" w:lineRule="auto"/>
            </w:pPr>
            <w:r>
              <w:t>Disk usage</w:t>
            </w:r>
          </w:p>
        </w:tc>
        <w:tc>
          <w:tcPr>
            <w:tcW w:w="2880" w:type="dxa"/>
          </w:tcPr>
          <w:p w14:paraId="7349CB8B">
            <w:pPr>
              <w:spacing w:after="0" w:line="240" w:lineRule="auto"/>
            </w:pPr>
            <w:r>
              <w:t>df -h</w:t>
            </w:r>
          </w:p>
        </w:tc>
        <w:tc>
          <w:tcPr>
            <w:tcW w:w="2880" w:type="dxa"/>
          </w:tcPr>
          <w:p w14:paraId="68CCE7BB">
            <w:pPr>
              <w:spacing w:after="0" w:line="240" w:lineRule="auto"/>
            </w:pPr>
            <w:r>
              <w:t>Get-PSDrive</w:t>
            </w:r>
          </w:p>
        </w:tc>
      </w:tr>
      <w:tr w14:paraId="6CC6F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903EF7">
            <w:pPr>
              <w:spacing w:after="0" w:line="240" w:lineRule="auto"/>
            </w:pPr>
            <w:r>
              <w:t>Uptime</w:t>
            </w:r>
          </w:p>
        </w:tc>
        <w:tc>
          <w:tcPr>
            <w:tcW w:w="2880" w:type="dxa"/>
          </w:tcPr>
          <w:p w14:paraId="7B17E2EA">
            <w:pPr>
              <w:spacing w:after="0" w:line="240" w:lineRule="auto"/>
            </w:pPr>
            <w:r>
              <w:t>uptime</w:t>
            </w:r>
          </w:p>
        </w:tc>
        <w:tc>
          <w:tcPr>
            <w:tcW w:w="2880" w:type="dxa"/>
          </w:tcPr>
          <w:p w14:paraId="7D45B675">
            <w:pPr>
              <w:spacing w:after="0" w:line="240" w:lineRule="auto"/>
            </w:pPr>
            <w:r>
              <w:t>(Get-CimInstance Win32_OperatingSystem).LastBootUpTime</w:t>
            </w:r>
          </w:p>
        </w:tc>
      </w:tr>
    </w:tbl>
    <w:p w14:paraId="203F613B">
      <w:pPr>
        <w:pStyle w:val="3"/>
      </w:pPr>
      <w:r>
        <w:t>🌐 Networking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81E9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2AFAFA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7AA5802C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402BA5D7">
            <w:pPr>
              <w:spacing w:after="0" w:line="240" w:lineRule="auto"/>
            </w:pPr>
            <w:r>
              <w:t>PowerShell Equivalent</w:t>
            </w:r>
          </w:p>
        </w:tc>
      </w:tr>
      <w:tr w14:paraId="4ED38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D1B4E9">
            <w:pPr>
              <w:spacing w:after="0" w:line="240" w:lineRule="auto"/>
            </w:pPr>
            <w:r>
              <w:t>List IPs</w:t>
            </w:r>
          </w:p>
        </w:tc>
        <w:tc>
          <w:tcPr>
            <w:tcW w:w="2880" w:type="dxa"/>
          </w:tcPr>
          <w:p w14:paraId="07D58D39">
            <w:pPr>
              <w:spacing w:after="0" w:line="240" w:lineRule="auto"/>
            </w:pPr>
            <w:r>
              <w:t>ip a</w:t>
            </w:r>
          </w:p>
        </w:tc>
        <w:tc>
          <w:tcPr>
            <w:tcW w:w="2880" w:type="dxa"/>
          </w:tcPr>
          <w:p w14:paraId="43857AB7">
            <w:pPr>
              <w:spacing w:after="0" w:line="240" w:lineRule="auto"/>
            </w:pPr>
            <w:r>
              <w:t>Get-NetIPAddress</w:t>
            </w:r>
          </w:p>
        </w:tc>
      </w:tr>
      <w:tr w14:paraId="1C7F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3DB2614">
            <w:pPr>
              <w:spacing w:after="0" w:line="240" w:lineRule="auto"/>
            </w:pPr>
            <w:r>
              <w:t>Check port</w:t>
            </w:r>
          </w:p>
        </w:tc>
        <w:tc>
          <w:tcPr>
            <w:tcW w:w="2880" w:type="dxa"/>
          </w:tcPr>
          <w:p w14:paraId="572E79B4">
            <w:pPr>
              <w:spacing w:after="0" w:line="240" w:lineRule="auto"/>
            </w:pPr>
            <w:r>
              <w:t>nc -zv host port</w:t>
            </w:r>
          </w:p>
        </w:tc>
        <w:tc>
          <w:tcPr>
            <w:tcW w:w="2880" w:type="dxa"/>
          </w:tcPr>
          <w:p w14:paraId="073E4E2C">
            <w:pPr>
              <w:spacing w:after="0" w:line="240" w:lineRule="auto"/>
            </w:pPr>
            <w:r>
              <w:t>Test-NetConnection -ComputerName host -Port port</w:t>
            </w:r>
          </w:p>
        </w:tc>
      </w:tr>
      <w:tr w14:paraId="6B687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936C8B">
            <w:pPr>
              <w:spacing w:after="0" w:line="240" w:lineRule="auto"/>
            </w:pPr>
            <w:r>
              <w:t>Firewall config</w:t>
            </w:r>
          </w:p>
        </w:tc>
        <w:tc>
          <w:tcPr>
            <w:tcW w:w="2880" w:type="dxa"/>
          </w:tcPr>
          <w:p w14:paraId="37D44D35">
            <w:pPr>
              <w:spacing w:after="0" w:line="240" w:lineRule="auto"/>
            </w:pPr>
            <w:r>
              <w:t>ufw allow 22</w:t>
            </w:r>
          </w:p>
        </w:tc>
        <w:tc>
          <w:tcPr>
            <w:tcW w:w="2880" w:type="dxa"/>
          </w:tcPr>
          <w:p w14:paraId="043DDC96">
            <w:pPr>
              <w:spacing w:after="0" w:line="240" w:lineRule="auto"/>
            </w:pPr>
            <w:r>
              <w:t>New-NetFirewallRule -DisplayName 'Allow SSH' -Direction Inbound -LocalPort 22 -Protocol TCP -Action Allow</w:t>
            </w:r>
          </w:p>
        </w:tc>
      </w:tr>
      <w:tr w14:paraId="5EBEC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7830F4">
            <w:pPr>
              <w:spacing w:after="0" w:line="240" w:lineRule="auto"/>
            </w:pPr>
            <w:r>
              <w:t>Show open ports</w:t>
            </w:r>
          </w:p>
        </w:tc>
        <w:tc>
          <w:tcPr>
            <w:tcW w:w="2880" w:type="dxa"/>
          </w:tcPr>
          <w:p w14:paraId="0D7D363D">
            <w:pPr>
              <w:spacing w:after="0" w:line="240" w:lineRule="auto"/>
            </w:pPr>
            <w:r>
              <w:t>netstat -tuln</w:t>
            </w:r>
          </w:p>
        </w:tc>
        <w:tc>
          <w:tcPr>
            <w:tcW w:w="2880" w:type="dxa"/>
          </w:tcPr>
          <w:p w14:paraId="037C7152">
            <w:pPr>
              <w:spacing w:after="0" w:line="240" w:lineRule="auto"/>
            </w:pPr>
            <w:r>
              <w:t>Get-NetTCPConnection</w:t>
            </w:r>
          </w:p>
        </w:tc>
      </w:tr>
    </w:tbl>
    <w:p w14:paraId="26F38E88">
      <w:pPr>
        <w:pStyle w:val="3"/>
      </w:pPr>
      <w:r>
        <w:t>🗂️ File &amp; Archive Utilities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DAF3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894C40E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5316632C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21A6A0D4">
            <w:pPr>
              <w:spacing w:after="0" w:line="240" w:lineRule="auto"/>
            </w:pPr>
            <w:r>
              <w:t>PowerShell Equivalent</w:t>
            </w:r>
          </w:p>
        </w:tc>
      </w:tr>
      <w:tr w14:paraId="032CE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1447E4">
            <w:pPr>
              <w:spacing w:after="0" w:line="240" w:lineRule="auto"/>
            </w:pPr>
            <w:r>
              <w:t>Zip folder</w:t>
            </w:r>
          </w:p>
        </w:tc>
        <w:tc>
          <w:tcPr>
            <w:tcW w:w="2880" w:type="dxa"/>
          </w:tcPr>
          <w:p w14:paraId="557A821E">
            <w:pPr>
              <w:spacing w:after="0" w:line="240" w:lineRule="auto"/>
            </w:pPr>
            <w:r>
              <w:t>zip -r folder.zip folder</w:t>
            </w:r>
          </w:p>
        </w:tc>
        <w:tc>
          <w:tcPr>
            <w:tcW w:w="2880" w:type="dxa"/>
          </w:tcPr>
          <w:p w14:paraId="24DDD679">
            <w:pPr>
              <w:spacing w:after="0" w:line="240" w:lineRule="auto"/>
            </w:pPr>
            <w:r>
              <w:t>Compress-Archive -Path folder -DestinationPath folder.zip</w:t>
            </w:r>
          </w:p>
        </w:tc>
      </w:tr>
      <w:tr w14:paraId="6A0B6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97A668">
            <w:pPr>
              <w:spacing w:after="0" w:line="240" w:lineRule="auto"/>
            </w:pPr>
            <w:r>
              <w:t>Unzip file</w:t>
            </w:r>
          </w:p>
        </w:tc>
        <w:tc>
          <w:tcPr>
            <w:tcW w:w="2880" w:type="dxa"/>
          </w:tcPr>
          <w:p w14:paraId="517DF07D">
            <w:pPr>
              <w:spacing w:after="0" w:line="240" w:lineRule="auto"/>
            </w:pPr>
            <w:r>
              <w:t>unzip file.zip</w:t>
            </w:r>
          </w:p>
        </w:tc>
        <w:tc>
          <w:tcPr>
            <w:tcW w:w="2880" w:type="dxa"/>
          </w:tcPr>
          <w:p w14:paraId="61D7F15E">
            <w:pPr>
              <w:spacing w:after="0" w:line="240" w:lineRule="auto"/>
            </w:pPr>
            <w:r>
              <w:t>Expand-Archive -Path file.zip -DestinationPath .</w:t>
            </w:r>
          </w:p>
        </w:tc>
      </w:tr>
      <w:tr w14:paraId="4EDEF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ABF4CA">
            <w:pPr>
              <w:spacing w:after="0" w:line="240" w:lineRule="auto"/>
            </w:pPr>
            <w:r>
              <w:t>Find files</w:t>
            </w:r>
          </w:p>
        </w:tc>
        <w:tc>
          <w:tcPr>
            <w:tcW w:w="2880" w:type="dxa"/>
          </w:tcPr>
          <w:p w14:paraId="1B00F24E">
            <w:pPr>
              <w:spacing w:after="0" w:line="240" w:lineRule="auto"/>
            </w:pPr>
            <w:r>
              <w:t>find . -name '*.log'</w:t>
            </w:r>
          </w:p>
        </w:tc>
        <w:tc>
          <w:tcPr>
            <w:tcW w:w="2880" w:type="dxa"/>
          </w:tcPr>
          <w:p w14:paraId="2EA31F8A">
            <w:pPr>
              <w:spacing w:after="0" w:line="240" w:lineRule="auto"/>
            </w:pPr>
            <w:r>
              <w:t>Get-ChildItem -Recurse -Filter *.log</w:t>
            </w:r>
          </w:p>
        </w:tc>
      </w:tr>
      <w:tr w14:paraId="15C87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B29C48">
            <w:pPr>
              <w:spacing w:after="0" w:line="240" w:lineRule="auto"/>
            </w:pPr>
            <w:r>
              <w:t>Search in files</w:t>
            </w:r>
          </w:p>
        </w:tc>
        <w:tc>
          <w:tcPr>
            <w:tcW w:w="2880" w:type="dxa"/>
          </w:tcPr>
          <w:p w14:paraId="480CC3A6">
            <w:pPr>
              <w:spacing w:after="0" w:line="240" w:lineRule="auto"/>
            </w:pPr>
            <w:r>
              <w:t>grep 'error' file</w:t>
            </w:r>
          </w:p>
        </w:tc>
        <w:tc>
          <w:tcPr>
            <w:tcW w:w="2880" w:type="dxa"/>
          </w:tcPr>
          <w:p w14:paraId="1E06ABDA">
            <w:pPr>
              <w:spacing w:after="0" w:line="240" w:lineRule="auto"/>
            </w:pPr>
            <w:r>
              <w:t>Select-String -Pattern 'error' -Path file</w:t>
            </w:r>
          </w:p>
        </w:tc>
      </w:tr>
    </w:tbl>
    <w:p w14:paraId="082148B2">
      <w:pPr>
        <w:pStyle w:val="3"/>
      </w:pPr>
      <w:r>
        <w:t>📅 Scheduling Tasks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02EA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9593DD">
            <w:pPr>
              <w:spacing w:after="0" w:line="240" w:lineRule="auto"/>
            </w:pPr>
            <w:r>
              <w:t>Task</w:t>
            </w:r>
          </w:p>
        </w:tc>
        <w:tc>
          <w:tcPr>
            <w:tcW w:w="2880" w:type="dxa"/>
          </w:tcPr>
          <w:p w14:paraId="22BB8E53">
            <w:pPr>
              <w:spacing w:after="0" w:line="240" w:lineRule="auto"/>
            </w:pPr>
            <w:r>
              <w:t>Linux Command</w:t>
            </w:r>
          </w:p>
        </w:tc>
        <w:tc>
          <w:tcPr>
            <w:tcW w:w="2880" w:type="dxa"/>
          </w:tcPr>
          <w:p w14:paraId="3B690D0F">
            <w:pPr>
              <w:spacing w:after="0" w:line="240" w:lineRule="auto"/>
            </w:pPr>
            <w:r>
              <w:t>PowerShell Equivalent</w:t>
            </w:r>
          </w:p>
        </w:tc>
      </w:tr>
      <w:tr w14:paraId="76F90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FAF8B7">
            <w:pPr>
              <w:spacing w:after="0" w:line="240" w:lineRule="auto"/>
            </w:pPr>
            <w:r>
              <w:t>Edit cron</w:t>
            </w:r>
          </w:p>
        </w:tc>
        <w:tc>
          <w:tcPr>
            <w:tcW w:w="2880" w:type="dxa"/>
          </w:tcPr>
          <w:p w14:paraId="7C2B883C">
            <w:pPr>
              <w:spacing w:after="0" w:line="240" w:lineRule="auto"/>
            </w:pPr>
            <w:r>
              <w:t>crontab -e</w:t>
            </w:r>
          </w:p>
        </w:tc>
        <w:tc>
          <w:tcPr>
            <w:tcW w:w="2880" w:type="dxa"/>
          </w:tcPr>
          <w:p w14:paraId="5C8277D2">
            <w:pPr>
              <w:spacing w:after="0" w:line="240" w:lineRule="auto"/>
            </w:pPr>
            <w:r>
              <w:t>Use Task Scheduler GUI or Register-ScheduledTask</w:t>
            </w:r>
          </w:p>
        </w:tc>
      </w:tr>
      <w:tr w14:paraId="4B6DD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D98F53">
            <w:pPr>
              <w:spacing w:after="0" w:line="240" w:lineRule="auto"/>
            </w:pPr>
            <w:r>
              <w:t>List cron</w:t>
            </w:r>
          </w:p>
        </w:tc>
        <w:tc>
          <w:tcPr>
            <w:tcW w:w="2880" w:type="dxa"/>
          </w:tcPr>
          <w:p w14:paraId="7969684C">
            <w:pPr>
              <w:spacing w:after="0" w:line="240" w:lineRule="auto"/>
            </w:pPr>
            <w:r>
              <w:t>crontab -l</w:t>
            </w:r>
          </w:p>
        </w:tc>
        <w:tc>
          <w:tcPr>
            <w:tcW w:w="2880" w:type="dxa"/>
          </w:tcPr>
          <w:p w14:paraId="7D3F4CF6">
            <w:pPr>
              <w:spacing w:after="0" w:line="240" w:lineRule="auto"/>
            </w:pPr>
            <w:r>
              <w:t>Get-ScheduledTask</w:t>
            </w:r>
          </w:p>
        </w:tc>
      </w:tr>
      <w:tr w14:paraId="46263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9C7AE6">
            <w:pPr>
              <w:spacing w:after="0" w:line="240" w:lineRule="auto"/>
            </w:pPr>
            <w:r>
              <w:t>@reboot job</w:t>
            </w:r>
          </w:p>
        </w:tc>
        <w:tc>
          <w:tcPr>
            <w:tcW w:w="2880" w:type="dxa"/>
          </w:tcPr>
          <w:p w14:paraId="7114EB62">
            <w:pPr>
              <w:spacing w:after="0" w:line="240" w:lineRule="auto"/>
            </w:pPr>
            <w:r>
              <w:t>@reboot command</w:t>
            </w:r>
          </w:p>
        </w:tc>
        <w:tc>
          <w:tcPr>
            <w:tcW w:w="2880" w:type="dxa"/>
          </w:tcPr>
          <w:p w14:paraId="6FA01BAF">
            <w:pPr>
              <w:spacing w:after="0" w:line="240" w:lineRule="auto"/>
            </w:pPr>
            <w:r>
              <w:t>Use Task Trigger: AtStartup in PowerShell</w:t>
            </w:r>
          </w:p>
        </w:tc>
      </w:tr>
    </w:tbl>
    <w:p w14:paraId="7F6CB81E"/>
    <w:p w14:paraId="0483EAB2"/>
    <w:p w14:paraId="5FC8FB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RunScriptAt5_30PM (create file and add req commands like (Write-Output "This script ran at $(Get-Date)" &gt; script.ps1)</w:t>
      </w:r>
    </w:p>
    <w:p w14:paraId="74D4CC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bookmarkStart w:id="0" w:name="_GoBack"/>
      <w:bookmarkEnd w:id="0"/>
    </w:p>
    <w:p w14:paraId="05CF8E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 w14:paraId="1C35B7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$taskName = "RunScriptAt5_30PM"</w:t>
      </w:r>
    </w:p>
    <w:p w14:paraId="298F9E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$action = New-ScheduledTaskAction -Execute "powershell.exe" `</w:t>
      </w:r>
    </w:p>
    <w:p w14:paraId="5A9331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-Argument "-NoProfile -WindowStyle Hidden -Command `"&amp; 'C:\Users\91913\script.ps1' *&gt; 'C:\Users\91913\output.txt'`""</w:t>
      </w:r>
    </w:p>
    <w:p w14:paraId="49EA8E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$trigger = New-ScheduledTaskTrigger -Daily -At 5:30PM</w:t>
      </w:r>
    </w:p>
    <w:p w14:paraId="305DD8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Register-ScheduledTask -TaskName $taskName -Action $action -Trigger $trigger -Description "Run script.ps1 daily at 5:30 PM"</w:t>
      </w:r>
    </w:p>
    <w:p w14:paraId="4698DA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 w14:paraId="6C13E4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 w14:paraId="4D8F76F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Get-ScheduledTask</w:t>
      </w:r>
    </w:p>
    <w:p w14:paraId="752B38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 w14:paraId="53795F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Unregister-ScheduledTask -TaskName "RunScriptAt5_15PM" -Confirm:$false</w:t>
      </w:r>
    </w:p>
    <w:p w14:paraId="72666E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 w14:paraId="1DCDC66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Get-ScheduledTask</w:t>
      </w:r>
    </w:p>
    <w:p w14:paraId="6C2C1A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 w14:paraId="7262A8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Get-ScheduledTask | Where-Object {$_.TaskName -eq "RunScriptAt5_30PM"}</w:t>
      </w:r>
    </w:p>
    <w:p w14:paraId="76A6BEE4">
      <w:pPr>
        <w:rPr>
          <w:rFonts w:hint="default"/>
        </w:rPr>
      </w:pPr>
    </w:p>
    <w:p w14:paraId="42DB07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icacls .\folder2\file2 /setowner raj</w:t>
      </w:r>
    </w:p>
    <w:p w14:paraId="5D85FB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processed file: .\folder2\file2</w:t>
      </w:r>
    </w:p>
    <w:p w14:paraId="072541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Successfully processed 1 files; Failed processing 0 files</w:t>
      </w:r>
    </w:p>
    <w:p w14:paraId="5CC44BE3">
      <w:pPr>
        <w:rPr>
          <w:rFonts w:hint="default"/>
        </w:rPr>
      </w:pPr>
    </w:p>
    <w:p w14:paraId="1E5215D0">
      <w:pPr>
        <w:rPr>
          <w:rFonts w:hint="default"/>
        </w:rPr>
      </w:pPr>
    </w:p>
    <w:p w14:paraId="4E14F914">
      <w:pPr>
        <w:rPr>
          <w:rFonts w:hint="default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9E0AA2"/>
    <w:rsid w:val="37DE03BB"/>
    <w:rsid w:val="4862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raj manohar</cp:lastModifiedBy>
  <dcterms:modified xsi:type="dcterms:W3CDTF">2025-07-08T12:17:48Z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88AE26D09F174C04946FC6477BB714E6_13</vt:lpwstr>
  </property>
</Properties>
</file>